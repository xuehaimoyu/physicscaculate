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插值法小结</w:t>
      </w:r>
    </w:p>
    <w:p>
      <w:r>
        <w:t>模型0为多项式插值，模型1为内维尔插值，模型2为有理函数插值</w:t>
      </w:r>
    </w:p>
    <w:p>
      <w:pPr>
        <w:pStyle w:val="Heading2"/>
      </w:pPr>
      <w:r>
        <w:t>编程和学习过程中的小结</w:t>
      </w:r>
    </w:p>
    <w:p>
      <w:pPr>
        <w:pStyle w:val="Heading3"/>
      </w:pPr>
      <w:r>
        <w:t>多项式插值</w:t>
      </w:r>
    </w:p>
    <w:p>
      <w:r>
        <w:t>多项式插值的关键在于解出系数矩阵，以及迭代出计算式子</w:t>
      </w:r>
    </w:p>
    <w:p>
      <w:r>
        <w:drawing>
          <wp:inline xmlns:a="http://schemas.openxmlformats.org/drawingml/2006/main" xmlns:pic="http://schemas.openxmlformats.org/drawingml/2006/picture">
            <wp:extent cx="3200400" cy="920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0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内维尔插值</w:t>
      </w:r>
    </w:p>
    <w:p>
      <w:r>
        <w:t>内维尔插值的关键在于建立矩阵进行相关的迭代运算</w:t>
      </w:r>
    </w:p>
    <w:p>
      <w:pPr>
        <w:pStyle w:val="Heading3"/>
      </w:pPr>
      <w:r>
        <w:t>有理函数插值</w:t>
      </w:r>
    </w:p>
    <w:p>
      <w:r>
        <w:t>有理函数插值有点坑,但是对于tan（x）类型的函数是真的优秀。但有时候会分母为0，对插值点要求比较多，比如插值的时候y不能有0，就是在任何一步运算中都不能有分母为0的情况</w:t>
      </w:r>
    </w:p>
    <w:p>
      <w:r>
        <w:t>小经验，python的-1可以代表最后一行（列），刚好在初始化时设定为了0，就不用做多余的增加维度的操作了</w:t>
      </w:r>
    </w:p>
    <w:p>
      <w:r>
        <w:t>PS:我的有理函数插值虽然在某些时刻会碰到分母为0而不能正确输出，但在部分函数，精度优于官方，详见word最后一点</w:t>
      </w:r>
    </w:p>
    <w:p>
      <w:pPr>
        <w:pStyle w:val="Heading2"/>
      </w:pPr>
      <w:r>
        <w:t>时间效率与基准度测试</w:t>
      </w:r>
    </w:p>
    <w:p>
      <w:pPr>
        <w:pStyle w:val="Heading2"/>
      </w:pPr>
      <w:r>
        <w:t>EXAMPLE1：tan（x），主要在0.8-1.5之间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三种模型与精准值比较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1.0296385570503641</w:t>
            </w:r>
          </w:p>
        </w:tc>
        <w:tc>
          <w:tcPr>
            <w:tcW w:type="dxa" w:w="1234"/>
          </w:tcPr>
          <w:p>
            <w:r>
              <w:t>0.75</w:t>
            </w:r>
          </w:p>
        </w:tc>
        <w:tc>
          <w:tcPr>
            <w:tcW w:type="dxa" w:w="1234"/>
          </w:tcPr>
          <w:p>
            <w:r>
              <w:t>0.9315964599440725</w:t>
            </w:r>
          </w:p>
        </w:tc>
        <w:tc>
          <w:tcPr>
            <w:tcW w:type="dxa" w:w="1234"/>
          </w:tcPr>
          <w:p>
            <w:r>
              <w:t>1.482744944320558</w:t>
            </w:r>
          </w:p>
        </w:tc>
        <w:tc>
          <w:tcPr>
            <w:tcW w:type="dxa" w:w="1234"/>
          </w:tcPr>
          <w:p>
            <w:r>
              <w:t>1.4827457593706665</w:t>
            </w:r>
          </w:p>
        </w:tc>
        <w:tc>
          <w:tcPr>
            <w:tcW w:type="dxa" w:w="1234"/>
          </w:tcPr>
          <w:p>
            <w:r>
              <w:t>0.931709855332858</w:t>
            </w:r>
          </w:p>
        </w:tc>
      </w:tr>
      <w:tr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1.9647596572486523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1.398382589287699</w:t>
            </w:r>
          </w:p>
        </w:tc>
        <w:tc>
          <w:tcPr>
            <w:tcW w:type="dxa" w:w="1234"/>
          </w:tcPr>
          <w:p>
            <w:r>
              <w:t>1.1690688598696681</w:t>
            </w:r>
          </w:p>
        </w:tc>
        <w:tc>
          <w:tcPr>
            <w:tcW w:type="dxa" w:w="1234"/>
          </w:tcPr>
          <w:p>
            <w:r>
              <w:t>1.169068976989774</w:t>
            </w:r>
          </w:p>
        </w:tc>
        <w:tc>
          <w:tcPr>
            <w:tcW w:type="dxa" w:w="1234"/>
          </w:tcPr>
          <w:p>
            <w:r>
              <w:t>1.3983244193652424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2.5721516221263188</w:t>
            </w:r>
          </w:p>
        </w:tc>
        <w:tc>
          <w:tcPr>
            <w:tcW w:type="dxa" w:w="1234"/>
          </w:tcPr>
          <w:p>
            <w:r>
              <w:t>1.15</w:t>
            </w:r>
          </w:p>
        </w:tc>
        <w:tc>
          <w:tcPr>
            <w:tcW w:type="dxa" w:w="1234"/>
          </w:tcPr>
          <w:p>
            <w:r>
              <w:t>2.2344969487553255</w:t>
            </w:r>
          </w:p>
        </w:tc>
        <w:tc>
          <w:tcPr>
            <w:tcW w:type="dxa" w:w="1234"/>
          </w:tcPr>
          <w:p>
            <w:r>
              <w:t>2.2470265651460295</w:t>
            </w:r>
          </w:p>
        </w:tc>
        <w:tc>
          <w:tcPr>
            <w:tcW w:type="dxa" w:w="1234"/>
          </w:tcPr>
          <w:p>
            <w:r>
              <w:t>2.2470266687890663</w:t>
            </w:r>
          </w:p>
        </w:tc>
        <w:tc>
          <w:tcPr>
            <w:tcW w:type="dxa" w:w="1234"/>
          </w:tcPr>
          <w:p>
            <w:r>
              <w:t>2.2345013630700996</w:t>
            </w:r>
          </w:p>
        </w:tc>
      </w:tr>
      <w:tr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3.6021024479679786</w:t>
            </w:r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4.455221759562705</w:t>
            </w:r>
          </w:p>
        </w:tc>
        <w:tc>
          <w:tcPr>
            <w:tcW w:type="dxa" w:w="1234"/>
          </w:tcPr>
          <w:p>
            <w:r>
              <w:t>4.49274631863841</w:t>
            </w:r>
          </w:p>
        </w:tc>
        <w:tc>
          <w:tcPr>
            <w:tcW w:type="dxa" w:w="1234"/>
          </w:tcPr>
          <w:p>
            <w:r>
              <w:t>4.4927462156497</w:t>
            </w:r>
          </w:p>
        </w:tc>
        <w:tc>
          <w:tcPr>
            <w:tcW w:type="dxa" w:w="1234"/>
          </w:tcPr>
          <w:p>
            <w:r>
              <w:t>4.455245685735335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5.797883715482887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48.07848247921907</w:t>
            </w:r>
          </w:p>
        </w:tc>
        <w:tc>
          <w:tcPr>
            <w:tcW w:type="dxa" w:w="1234"/>
          </w:tcPr>
          <w:p>
            <w:r>
              <w:t>13.85239980414292</w:t>
            </w:r>
          </w:p>
        </w:tc>
        <w:tc>
          <w:tcPr>
            <w:tcW w:type="dxa" w:w="1234"/>
          </w:tcPr>
          <w:p>
            <w:r>
              <w:t>13.852400263245773</w:t>
            </w:r>
          </w:p>
        </w:tc>
        <w:tc>
          <w:tcPr>
            <w:tcW w:type="dxa" w:w="1234"/>
          </w:tcPr>
          <w:p>
            <w:r>
              <w:t>47.85780672977233</w:t>
            </w:r>
          </w:p>
        </w:tc>
      </w:tr>
      <w:tr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t>额，都挺快的，难以比较啊</w:t>
      </w:r>
    </w:p>
    <w:p>
      <w:r>
        <w:t xml:space="preserve">             </w:t>
      </w:r>
    </w:p>
    <w:p>
      <w:r>
        <w:t>误差值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1.0296385570503641</w:t>
            </w:r>
          </w:p>
        </w:tc>
        <w:tc>
          <w:tcPr>
            <w:tcW w:type="dxa" w:w="1234"/>
          </w:tcPr>
          <w:p>
            <w:r>
              <w:t>0.75</w:t>
            </w:r>
          </w:p>
        </w:tc>
        <w:tc>
          <w:tcPr>
            <w:tcW w:type="dxa" w:w="1234"/>
          </w:tcPr>
          <w:p>
            <w:r>
              <w:t>0.9315964599440725</w:t>
            </w:r>
          </w:p>
        </w:tc>
        <w:tc>
          <w:tcPr>
            <w:tcW w:type="dxa" w:w="1234"/>
          </w:tcPr>
          <w:p>
            <w:r>
              <w:t>0.5511484843764856</w:t>
            </w:r>
          </w:p>
        </w:tc>
        <w:tc>
          <w:tcPr>
            <w:tcW w:type="dxa" w:w="1234"/>
          </w:tcPr>
          <w:p>
            <w:r>
              <w:t>0.5511492994265941</w:t>
            </w:r>
          </w:p>
        </w:tc>
        <w:tc>
          <w:tcPr>
            <w:tcW w:type="dxa" w:w="1234"/>
          </w:tcPr>
          <w:p>
            <w:r>
              <w:t>0.00011339538878551991</w:t>
            </w:r>
          </w:p>
        </w:tc>
      </w:tr>
      <w:tr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1.9647596572486523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1.398382589287699</w:t>
            </w:r>
          </w:p>
        </w:tc>
        <w:tc>
          <w:tcPr>
            <w:tcW w:type="dxa" w:w="1234"/>
          </w:tcPr>
          <w:p>
            <w:r>
              <w:t>-0.22931372941803096</w:t>
            </w:r>
          </w:p>
        </w:tc>
        <w:tc>
          <w:tcPr>
            <w:tcW w:type="dxa" w:w="1234"/>
          </w:tcPr>
          <w:p>
            <w:r>
              <w:t>-0.22931361229792513</w:t>
            </w:r>
          </w:p>
        </w:tc>
        <w:tc>
          <w:tcPr>
            <w:tcW w:type="dxa" w:w="1234"/>
          </w:tcPr>
          <w:p>
            <w:r>
              <w:t>-5.8169922456663414e-05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2.5721516221263188</w:t>
            </w:r>
          </w:p>
        </w:tc>
        <w:tc>
          <w:tcPr>
            <w:tcW w:type="dxa" w:w="1234"/>
          </w:tcPr>
          <w:p>
            <w:r>
              <w:t>1.15</w:t>
            </w:r>
          </w:p>
        </w:tc>
        <w:tc>
          <w:tcPr>
            <w:tcW w:type="dxa" w:w="1234"/>
          </w:tcPr>
          <w:p>
            <w:r>
              <w:t>2.2344969487553255</w:t>
            </w:r>
          </w:p>
        </w:tc>
        <w:tc>
          <w:tcPr>
            <w:tcW w:type="dxa" w:w="1234"/>
          </w:tcPr>
          <w:p>
            <w:r>
              <w:t>0.012529616390704046</w:t>
            </w:r>
          </w:p>
        </w:tc>
        <w:tc>
          <w:tcPr>
            <w:tcW w:type="dxa" w:w="1234"/>
          </w:tcPr>
          <w:p>
            <w:r>
              <w:t>0.012529720033740865</w:t>
            </w:r>
          </w:p>
        </w:tc>
        <w:tc>
          <w:tcPr>
            <w:tcW w:type="dxa" w:w="1234"/>
          </w:tcPr>
          <w:p>
            <w:r>
              <w:t>4.4143147741593225e-06</w:t>
            </w:r>
          </w:p>
        </w:tc>
      </w:tr>
      <w:tr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3.6021024479679786</w:t>
            </w:r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4.455221759562705</w:t>
            </w:r>
          </w:p>
        </w:tc>
        <w:tc>
          <w:tcPr>
            <w:tcW w:type="dxa" w:w="1234"/>
          </w:tcPr>
          <w:p>
            <w:r>
              <w:t>0.03752455907570518</w:t>
            </w:r>
          </w:p>
        </w:tc>
        <w:tc>
          <w:tcPr>
            <w:tcW w:type="dxa" w:w="1234"/>
          </w:tcPr>
          <w:p>
            <w:r>
              <w:t>0.03752445608699517</w:t>
            </w:r>
          </w:p>
        </w:tc>
        <w:tc>
          <w:tcPr>
            <w:tcW w:type="dxa" w:w="1234"/>
          </w:tcPr>
          <w:p>
            <w:r>
              <w:t>2.3926172629806786e-05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5.797883715482887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48.07848247921907</w:t>
            </w:r>
          </w:p>
        </w:tc>
        <w:tc>
          <w:tcPr>
            <w:tcW w:type="dxa" w:w="1234"/>
          </w:tcPr>
          <w:p>
            <w:r>
              <w:t>-34.22608267507615</w:t>
            </w:r>
          </w:p>
        </w:tc>
        <w:tc>
          <w:tcPr>
            <w:tcW w:type="dxa" w:w="1234"/>
          </w:tcPr>
          <w:p>
            <w:r>
              <w:t>-34.22608221597329</w:t>
            </w:r>
          </w:p>
        </w:tc>
        <w:tc>
          <w:tcPr>
            <w:tcW w:type="dxa" w:w="1234"/>
          </w:tcPr>
          <w:p>
            <w:r>
              <w:t>-0.22067574944674107</w:t>
            </w:r>
          </w:p>
        </w:tc>
      </w:tr>
    </w:tbl>
    <w:p>
      <w:r>
        <w:t>可以看到，外推精度有明显下降，对于突变型函数，有理函数插值会比较好</w:t>
      </w:r>
    </w:p>
    <w:p>
      <w:r>
        <w:br w:type="page"/>
      </w:r>
    </w:p>
    <w:p>
      <w:pPr>
        <w:pStyle w:val="Heading2"/>
      </w:pPr>
      <w:r>
        <w:t>Example 2 y=1/(np.exp(-x)+np.exp(x))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三种模型与精准值比较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0.018309496736843265</w:t>
            </w:r>
          </w:p>
        </w:tc>
        <w:tc>
          <w:tcPr>
            <w:tcW w:type="dxa" w:w="1234"/>
          </w:tcPr>
          <w:p>
            <w:r>
              <w:t>-4.5</w:t>
            </w:r>
          </w:p>
        </w:tc>
        <w:tc>
          <w:tcPr>
            <w:tcW w:type="dxa" w:w="1234"/>
          </w:tcPr>
          <w:p>
            <w:r>
              <w:t>0.011107625748324837</w:t>
            </w:r>
          </w:p>
        </w:tc>
        <w:tc>
          <w:tcPr>
            <w:tcW w:type="dxa" w:w="1234"/>
          </w:tcPr>
          <w:p>
            <w:r>
              <w:t>0.5073727640498218</w:t>
            </w:r>
          </w:p>
        </w:tc>
        <w:tc>
          <w:tcPr>
            <w:tcW w:type="dxa" w:w="1234"/>
          </w:tcPr>
          <w:p>
            <w:r>
              <w:t>0.5073727640498548</w:t>
            </w:r>
          </w:p>
        </w:tc>
        <w:tc>
          <w:tcPr>
            <w:tcW w:type="dxa" w:w="1234"/>
          </w:tcPr>
          <w:p>
            <w:r>
              <w:t>0.006529948950152589</w:t>
            </w:r>
          </w:p>
        </w:tc>
      </w:tr>
      <w:tr>
        <w:tc>
          <w:tcPr>
            <w:tcW w:type="dxa" w:w="1234"/>
          </w:tcPr>
          <w:p>
            <w:r>
              <w:t>-1.1</w:t>
            </w:r>
          </w:p>
        </w:tc>
        <w:tc>
          <w:tcPr>
            <w:tcW w:type="dxa" w:w="1234"/>
          </w:tcPr>
          <w:p>
            <w:r>
              <w:t>0.29966703028539643</w:t>
            </w:r>
          </w:p>
        </w:tc>
        <w:tc>
          <w:tcPr>
            <w:tcW w:type="dxa" w:w="1234"/>
          </w:tcPr>
          <w:p>
            <w:r>
              <w:t>-1.6</w:t>
            </w:r>
          </w:p>
        </w:tc>
        <w:tc>
          <w:tcPr>
            <w:tcW w:type="dxa" w:w="1234"/>
          </w:tcPr>
          <w:p>
            <w:r>
              <w:t>0.19398909493724478</w:t>
            </w:r>
          </w:p>
        </w:tc>
        <w:tc>
          <w:tcPr>
            <w:tcW w:type="dxa" w:w="1234"/>
          </w:tcPr>
          <w:p>
            <w:r>
              <w:t>0.14436376407487567</w:t>
            </w:r>
          </w:p>
        </w:tc>
        <w:tc>
          <w:tcPr>
            <w:tcW w:type="dxa" w:w="1234"/>
          </w:tcPr>
          <w:p>
            <w:r>
              <w:t>0.14436376407486537</w:t>
            </w:r>
          </w:p>
        </w:tc>
        <w:tc>
          <w:tcPr>
            <w:tcW w:type="dxa" w:w="1234"/>
          </w:tcPr>
          <w:p>
            <w:r>
              <w:t>0.19845850431995898</w:t>
            </w:r>
          </w:p>
        </w:tc>
      </w:tr>
      <w:tr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0.4625037259528775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0.47372386553159346</w:t>
            </w:r>
          </w:p>
        </w:tc>
        <w:tc>
          <w:tcPr>
            <w:tcW w:type="dxa" w:w="1234"/>
          </w:tcPr>
          <w:p>
            <w:r>
              <w:t>0.47372386553160006</w:t>
            </w:r>
          </w:p>
        </w:tc>
        <w:tc>
          <w:tcPr>
            <w:tcW w:type="dxa" w:w="1234"/>
          </w:tcPr>
          <w:p>
            <w:r>
              <w:t>0.5054588830986309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0.13290111441703986</w:t>
            </w:r>
          </w:p>
        </w:tc>
        <w:tc>
          <w:tcPr>
            <w:tcW w:type="dxa" w:w="1234"/>
          </w:tcPr>
          <w:p>
            <w:r>
              <w:t>2.7</w:t>
            </w:r>
          </w:p>
        </w:tc>
        <w:tc>
          <w:tcPr>
            <w:tcW w:type="dxa" w:w="1234"/>
          </w:tcPr>
          <w:p>
            <w:r>
              <w:t>0.06690333839655072</w:t>
            </w:r>
          </w:p>
        </w:tc>
        <w:tc>
          <w:tcPr>
            <w:tcW w:type="dxa" w:w="1234"/>
          </w:tcPr>
          <w:p>
            <w:r>
              <w:t>0.013381963017715881</w:t>
            </w:r>
          </w:p>
        </w:tc>
        <w:tc>
          <w:tcPr>
            <w:tcW w:type="dxa" w:w="1234"/>
          </w:tcPr>
          <w:p>
            <w:r>
              <w:t>0.013381963017712552</w:t>
            </w:r>
          </w:p>
        </w:tc>
        <w:tc>
          <w:tcPr>
            <w:tcW w:type="dxa" w:w="1234"/>
          </w:tcPr>
          <w:p>
            <w:r>
              <w:t>0.06869882531362481</w:t>
            </w:r>
          </w:p>
        </w:tc>
      </w:tr>
      <w:tr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0.040694587590376606</w:t>
            </w:r>
          </w:p>
        </w:tc>
        <w:tc>
          <w:tcPr>
            <w:tcW w:type="dxa" w:w="1234"/>
          </w:tcPr>
          <w:p>
            <w:r>
              <w:t>3.8</w:t>
            </w:r>
          </w:p>
        </w:tc>
        <w:tc>
          <w:tcPr>
            <w:tcW w:type="dxa" w:w="1234"/>
          </w:tcPr>
          <w:p>
            <w:r>
              <w:t>0.02235958197131692</w:t>
            </w:r>
          </w:p>
        </w:tc>
        <w:tc>
          <w:tcPr>
            <w:tcW w:type="dxa" w:w="1234"/>
          </w:tcPr>
          <w:p>
            <w:r>
              <w:t>0.2995897414594264</w:t>
            </w:r>
          </w:p>
        </w:tc>
        <w:tc>
          <w:tcPr>
            <w:tcW w:type="dxa" w:w="1234"/>
          </w:tcPr>
          <w:p>
            <w:r>
              <w:t>0.29958974145944584</w:t>
            </w:r>
          </w:p>
        </w:tc>
        <w:tc>
          <w:tcPr>
            <w:tcW w:type="dxa" w:w="1234"/>
          </w:tcPr>
          <w:p>
            <w:r>
              <w:t>0.018291797474255075</w:t>
            </w:r>
          </w:p>
        </w:tc>
      </w:tr>
      <w:tr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t>额，都挺快的，难以比较啊</w:t>
      </w:r>
    </w:p>
    <w:p>
      <w:r>
        <w:t xml:space="preserve">             </w:t>
      </w:r>
    </w:p>
    <w:p>
      <w:r>
        <w:t>误差值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0.018309496736843265</w:t>
            </w:r>
          </w:p>
        </w:tc>
        <w:tc>
          <w:tcPr>
            <w:tcW w:type="dxa" w:w="1234"/>
          </w:tcPr>
          <w:p>
            <w:r>
              <w:t>-4.5</w:t>
            </w:r>
          </w:p>
        </w:tc>
        <w:tc>
          <w:tcPr>
            <w:tcW w:type="dxa" w:w="1234"/>
          </w:tcPr>
          <w:p>
            <w:r>
              <w:t>0.011107625748324837</w:t>
            </w:r>
          </w:p>
        </w:tc>
        <w:tc>
          <w:tcPr>
            <w:tcW w:type="dxa" w:w="1234"/>
          </w:tcPr>
          <w:p>
            <w:r>
              <w:t>0.49626513830149693</w:t>
            </w:r>
          </w:p>
        </w:tc>
        <w:tc>
          <w:tcPr>
            <w:tcW w:type="dxa" w:w="1234"/>
          </w:tcPr>
          <w:p>
            <w:r>
              <w:t>0.4962651383015299</w:t>
            </w:r>
          </w:p>
        </w:tc>
        <w:tc>
          <w:tcPr>
            <w:tcW w:type="dxa" w:w="1234"/>
          </w:tcPr>
          <w:p>
            <w:r>
              <w:t>-0.004577676798172248</w:t>
            </w:r>
          </w:p>
        </w:tc>
      </w:tr>
      <w:tr>
        <w:tc>
          <w:tcPr>
            <w:tcW w:type="dxa" w:w="1234"/>
          </w:tcPr>
          <w:p>
            <w:r>
              <w:t>-1.1</w:t>
            </w:r>
          </w:p>
        </w:tc>
        <w:tc>
          <w:tcPr>
            <w:tcW w:type="dxa" w:w="1234"/>
          </w:tcPr>
          <w:p>
            <w:r>
              <w:t>0.29966703028539643</w:t>
            </w:r>
          </w:p>
        </w:tc>
        <w:tc>
          <w:tcPr>
            <w:tcW w:type="dxa" w:w="1234"/>
          </w:tcPr>
          <w:p>
            <w:r>
              <w:t>-1.6</w:t>
            </w:r>
          </w:p>
        </w:tc>
        <w:tc>
          <w:tcPr>
            <w:tcW w:type="dxa" w:w="1234"/>
          </w:tcPr>
          <w:p>
            <w:r>
              <w:t>0.19398909493724478</w:t>
            </w:r>
          </w:p>
        </w:tc>
        <w:tc>
          <w:tcPr>
            <w:tcW w:type="dxa" w:w="1234"/>
          </w:tcPr>
          <w:p>
            <w:r>
              <w:t>-0.049625330862369116</w:t>
            </w:r>
          </w:p>
        </w:tc>
        <w:tc>
          <w:tcPr>
            <w:tcW w:type="dxa" w:w="1234"/>
          </w:tcPr>
          <w:p>
            <w:r>
              <w:t>-0.04962533086237941</w:t>
            </w:r>
          </w:p>
        </w:tc>
        <w:tc>
          <w:tcPr>
            <w:tcW w:type="dxa" w:w="1234"/>
          </w:tcPr>
          <w:p>
            <w:r>
              <w:t>0.004469409382714201</w:t>
            </w:r>
          </w:p>
        </w:tc>
      </w:tr>
      <w:tr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0.4625037259528775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-0.026276134468406542</w:t>
            </w:r>
          </w:p>
        </w:tc>
        <w:tc>
          <w:tcPr>
            <w:tcW w:type="dxa" w:w="1234"/>
          </w:tcPr>
          <w:p>
            <w:r>
              <w:t>-0.026276134468399936</w:t>
            </w:r>
          </w:p>
        </w:tc>
        <w:tc>
          <w:tcPr>
            <w:tcW w:type="dxa" w:w="1234"/>
          </w:tcPr>
          <w:p>
            <w:r>
              <w:t>0.005458883098630851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0.13290111441703986</w:t>
            </w:r>
          </w:p>
        </w:tc>
        <w:tc>
          <w:tcPr>
            <w:tcW w:type="dxa" w:w="1234"/>
          </w:tcPr>
          <w:p>
            <w:r>
              <w:t>2.7</w:t>
            </w:r>
          </w:p>
        </w:tc>
        <w:tc>
          <w:tcPr>
            <w:tcW w:type="dxa" w:w="1234"/>
          </w:tcPr>
          <w:p>
            <w:r>
              <w:t>0.06690333839655072</w:t>
            </w:r>
          </w:p>
        </w:tc>
        <w:tc>
          <w:tcPr>
            <w:tcW w:type="dxa" w:w="1234"/>
          </w:tcPr>
          <w:p>
            <w:r>
              <w:t>-0.053521375378834835</w:t>
            </w:r>
          </w:p>
        </w:tc>
        <w:tc>
          <w:tcPr>
            <w:tcW w:type="dxa" w:w="1234"/>
          </w:tcPr>
          <w:p>
            <w:r>
              <w:t>-0.053521375378838165</w:t>
            </w:r>
          </w:p>
        </w:tc>
        <w:tc>
          <w:tcPr>
            <w:tcW w:type="dxa" w:w="1234"/>
          </w:tcPr>
          <w:p>
            <w:r>
              <w:t>0.0017954869170740961</w:t>
            </w:r>
          </w:p>
        </w:tc>
      </w:tr>
      <w:tr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0.040694587590376606</w:t>
            </w:r>
          </w:p>
        </w:tc>
        <w:tc>
          <w:tcPr>
            <w:tcW w:type="dxa" w:w="1234"/>
          </w:tcPr>
          <w:p>
            <w:r>
              <w:t>3.8</w:t>
            </w:r>
          </w:p>
        </w:tc>
        <w:tc>
          <w:tcPr>
            <w:tcW w:type="dxa" w:w="1234"/>
          </w:tcPr>
          <w:p>
            <w:r>
              <w:t>0.02235958197131692</w:t>
            </w:r>
          </w:p>
        </w:tc>
        <w:tc>
          <w:tcPr>
            <w:tcW w:type="dxa" w:w="1234"/>
          </w:tcPr>
          <w:p>
            <w:r>
              <w:t>0.2772301594881095</w:t>
            </w:r>
          </w:p>
        </w:tc>
        <w:tc>
          <w:tcPr>
            <w:tcW w:type="dxa" w:w="1234"/>
          </w:tcPr>
          <w:p>
            <w:r>
              <w:t>0.2772301594881289</w:t>
            </w:r>
          </w:p>
        </w:tc>
        <w:tc>
          <w:tcPr>
            <w:tcW w:type="dxa" w:w="1234"/>
          </w:tcPr>
          <w:p>
            <w:r>
              <w:t>-0.0040677844970618444</w:t>
            </w:r>
          </w:p>
        </w:tc>
      </w:tr>
    </w:tbl>
    <w:p>
      <w:r>
        <w:t>可以看到，外推精度有明显下降，显然对于需要外推的炒股，插值方法不太实用</w:t>
      </w:r>
    </w:p>
    <w:p>
      <w:r>
        <w:br w:type="page"/>
      </w:r>
    </w:p>
    <w:p>
      <w:pPr>
        <w:pStyle w:val="Heading2"/>
      </w:pPr>
      <w:r>
        <w:t>Example 3 y=（x-1)^2+sin(x)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三种模型与精准值比较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8.090702573174319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15.858879991940134</w:t>
            </w:r>
          </w:p>
        </w:tc>
        <w:tc>
          <w:tcPr>
            <w:tcW w:type="dxa" w:w="1234"/>
          </w:tcPr>
          <w:p>
            <w:r>
              <w:t>15.580426238557468</w:t>
            </w:r>
          </w:p>
        </w:tc>
        <w:tc>
          <w:tcPr>
            <w:tcW w:type="dxa" w:w="1234"/>
          </w:tcPr>
          <w:p>
            <w:r>
              <w:t>15.580426238557472</w:t>
            </w:r>
          </w:p>
        </w:tc>
        <w:tc>
          <w:tcPr>
            <w:tcW w:type="dxa" w:w="1234"/>
          </w:tcPr>
          <w:p>
            <w:r>
              <w:t>1871.6879744828743</w:t>
            </w:r>
          </w:p>
        </w:tc>
      </w:tr>
      <w:tr>
        <w:tc>
          <w:tcPr>
            <w:tcW w:type="dxa" w:w="1234"/>
          </w:tcPr>
          <w:p>
            <w:r>
              <w:t>-1.1</w:t>
            </w:r>
          </w:p>
        </w:tc>
        <w:tc>
          <w:tcPr>
            <w:tcW w:type="dxa" w:w="1234"/>
          </w:tcPr>
          <w:p>
            <w:r>
              <w:t>3.5187926399385647</w:t>
            </w:r>
          </w:p>
        </w:tc>
        <w:tc>
          <w:tcPr>
            <w:tcW w:type="dxa" w:w="1234"/>
          </w:tcPr>
          <w:p>
            <w:r>
              <w:t>-1.2</w:t>
            </w:r>
          </w:p>
        </w:tc>
        <w:tc>
          <w:tcPr>
            <w:tcW w:type="dxa" w:w="1234"/>
          </w:tcPr>
          <w:p>
            <w:r>
              <w:t>3.9079609140327745</w:t>
            </w:r>
          </w:p>
        </w:tc>
        <w:tc>
          <w:tcPr>
            <w:tcW w:type="dxa" w:w="1234"/>
          </w:tcPr>
          <w:p>
            <w:r>
              <w:t>3.9253163698017532</w:t>
            </w:r>
          </w:p>
        </w:tc>
        <w:tc>
          <w:tcPr>
            <w:tcW w:type="dxa" w:w="1234"/>
          </w:tcPr>
          <w:p>
            <w:r>
              <w:t>3.9253163698017612</w:t>
            </w:r>
          </w:p>
        </w:tc>
        <w:tc>
          <w:tcPr>
            <w:tcW w:type="dxa" w:w="1234"/>
          </w:tcPr>
          <w:p>
            <w:r>
              <w:t>3.801658820291125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0.8414709848078965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1.6138476308781953</w:t>
            </w:r>
          </w:p>
        </w:tc>
        <w:tc>
          <w:tcPr>
            <w:tcW w:type="dxa" w:w="1234"/>
          </w:tcPr>
          <w:p>
            <w:r>
              <w:t>2.764060544548542</w:t>
            </w:r>
          </w:p>
        </w:tc>
        <w:tc>
          <w:tcPr>
            <w:tcW w:type="dxa" w:w="1234"/>
          </w:tcPr>
          <w:p>
            <w:r>
              <w:t>2.7640605445485527</w:t>
            </w:r>
          </w:p>
        </w:tc>
        <w:tc>
          <w:tcPr>
            <w:tcW w:type="dxa" w:w="1234"/>
          </w:tcPr>
          <w:p>
            <w:r>
              <w:t>0.4370819010142195</w:t>
            </w:r>
          </w:p>
        </w:tc>
      </w:tr>
      <w:tr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t>额，都挺快的，难以比较啊</w:t>
      </w:r>
    </w:p>
    <w:p>
      <w:r>
        <w:t xml:space="preserve">             </w:t>
      </w:r>
    </w:p>
    <w:p>
      <w:r>
        <w:t>误差值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8.090702573174319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15.858879991940134</w:t>
            </w:r>
          </w:p>
        </w:tc>
        <w:tc>
          <w:tcPr>
            <w:tcW w:type="dxa" w:w="1234"/>
          </w:tcPr>
          <w:p>
            <w:r>
              <w:t>-0.2784537533826654</w:t>
            </w:r>
          </w:p>
        </w:tc>
        <w:tc>
          <w:tcPr>
            <w:tcW w:type="dxa" w:w="1234"/>
          </w:tcPr>
          <w:p>
            <w:r>
              <w:t>-0.2784537533826619</w:t>
            </w:r>
          </w:p>
        </w:tc>
        <w:tc>
          <w:tcPr>
            <w:tcW w:type="dxa" w:w="1234"/>
          </w:tcPr>
          <w:p>
            <w:r>
              <w:t>1855.8290944909343</w:t>
            </w:r>
          </w:p>
        </w:tc>
      </w:tr>
      <w:tr>
        <w:tc>
          <w:tcPr>
            <w:tcW w:type="dxa" w:w="1234"/>
          </w:tcPr>
          <w:p>
            <w:r>
              <w:t>-1.1</w:t>
            </w:r>
          </w:p>
        </w:tc>
        <w:tc>
          <w:tcPr>
            <w:tcW w:type="dxa" w:w="1234"/>
          </w:tcPr>
          <w:p>
            <w:r>
              <w:t>3.5187926399385647</w:t>
            </w:r>
          </w:p>
        </w:tc>
        <w:tc>
          <w:tcPr>
            <w:tcW w:type="dxa" w:w="1234"/>
          </w:tcPr>
          <w:p>
            <w:r>
              <w:t>-1.2</w:t>
            </w:r>
          </w:p>
        </w:tc>
        <w:tc>
          <w:tcPr>
            <w:tcW w:type="dxa" w:w="1234"/>
          </w:tcPr>
          <w:p>
            <w:r>
              <w:t>3.9079609140327745</w:t>
            </w:r>
          </w:p>
        </w:tc>
        <w:tc>
          <w:tcPr>
            <w:tcW w:type="dxa" w:w="1234"/>
          </w:tcPr>
          <w:p>
            <w:r>
              <w:t>0.01735545576897879</w:t>
            </w:r>
          </w:p>
        </w:tc>
        <w:tc>
          <w:tcPr>
            <w:tcW w:type="dxa" w:w="1234"/>
          </w:tcPr>
          <w:p>
            <w:r>
              <w:t>0.017355455768986783</w:t>
            </w:r>
          </w:p>
        </w:tc>
        <w:tc>
          <w:tcPr>
            <w:tcW w:type="dxa" w:w="1234"/>
          </w:tcPr>
          <w:p>
            <w:r>
              <w:t>-0.10630209374164945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0.8414709848078965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1.6138476308781953</w:t>
            </w:r>
          </w:p>
        </w:tc>
        <w:tc>
          <w:tcPr>
            <w:tcW w:type="dxa" w:w="1234"/>
          </w:tcPr>
          <w:p>
            <w:r>
              <w:t>1.1502129136703467</w:t>
            </w:r>
          </w:p>
        </w:tc>
        <w:tc>
          <w:tcPr>
            <w:tcW w:type="dxa" w:w="1234"/>
          </w:tcPr>
          <w:p>
            <w:r>
              <w:t>1.1502129136703574</w:t>
            </w:r>
          </w:p>
        </w:tc>
        <w:tc>
          <w:tcPr>
            <w:tcW w:type="dxa" w:w="1234"/>
          </w:tcPr>
          <w:p>
            <w:r>
              <w:t>-1.1767657298639758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r>
        <w:t>可以看到，外推精度有明显下降,但在这种模型中，多项式模型效果更好</w:t>
      </w:r>
    </w:p>
    <w:p>
      <w:r>
        <w:br w:type="page"/>
      </w:r>
    </w:p>
    <w:p>
      <w:pPr>
        <w:pStyle w:val="Heading1"/>
      </w:pPr>
      <w:r>
        <w:t>接下来就是官方库了</w:t>
      </w:r>
    </w:p>
    <w:p>
      <w:r>
        <w:t>PYTHON 库主要是scipy.interpolate，对于这种分段插值，只支持内插，但由于分段的原因，精度还是蛮高的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三种模型与精准值比较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Linear</w:t>
            </w:r>
          </w:p>
        </w:tc>
        <w:tc>
          <w:tcPr>
            <w:tcW w:type="dxa" w:w="1234"/>
          </w:tcPr>
          <w:p>
            <w:r>
              <w:t>Quadratic</w:t>
            </w:r>
          </w:p>
        </w:tc>
        <w:tc>
          <w:tcPr>
            <w:tcW w:type="dxa" w:w="1234"/>
          </w:tcPr>
          <w:p>
            <w:r>
              <w:t>Cubic</w:t>
            </w:r>
          </w:p>
        </w:tc>
      </w:tr>
      <w:tr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1.0296385570503641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1.0934329172409998</w:t>
            </w:r>
          </w:p>
        </w:tc>
        <w:tc>
          <w:tcPr>
            <w:tcW w:type="dxa" w:w="1234"/>
          </w:tcPr>
          <w:p>
            <w:r>
              <w:t>1.1231506670701927</w:t>
            </w:r>
          </w:p>
        </w:tc>
        <w:tc>
          <w:tcPr>
            <w:tcW w:type="dxa" w:w="1234"/>
          </w:tcPr>
          <w:p>
            <w:r>
              <w:t>1.068097308580181</w:t>
            </w:r>
          </w:p>
        </w:tc>
        <w:tc>
          <w:tcPr>
            <w:tcW w:type="dxa" w:w="1234"/>
          </w:tcPr>
          <w:p>
            <w:r>
              <w:t>1.1062072015153737</w:t>
            </w:r>
          </w:p>
        </w:tc>
      </w:tr>
      <w:tr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1.9647596572486523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1.398382589287699</w:t>
            </w:r>
          </w:p>
        </w:tc>
        <w:tc>
          <w:tcPr>
            <w:tcW w:type="dxa" w:w="1234"/>
          </w:tcPr>
          <w:p>
            <w:r>
              <w:t>1.4971991071495079</w:t>
            </w:r>
          </w:p>
        </w:tc>
        <w:tc>
          <w:tcPr>
            <w:tcW w:type="dxa" w:w="1234"/>
          </w:tcPr>
          <w:p>
            <w:r>
              <w:t>1.34427311134392</w:t>
            </w:r>
          </w:p>
        </w:tc>
        <w:tc>
          <w:tcPr>
            <w:tcW w:type="dxa" w:w="1234"/>
          </w:tcPr>
          <w:p>
            <w:r>
              <w:t>1.4114557871523161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2.5721516221263188</w:t>
            </w:r>
          </w:p>
        </w:tc>
        <w:tc>
          <w:tcPr>
            <w:tcW w:type="dxa" w:w="1234"/>
          </w:tcPr>
          <w:p>
            <w:r>
              <w:t>1.15</w:t>
            </w:r>
          </w:p>
        </w:tc>
        <w:tc>
          <w:tcPr>
            <w:tcW w:type="dxa" w:w="1234"/>
          </w:tcPr>
          <w:p>
            <w:r>
              <w:t>2.2344969487553255</w:t>
            </w:r>
          </w:p>
        </w:tc>
        <w:tc>
          <w:tcPr>
            <w:tcW w:type="dxa" w:w="1234"/>
          </w:tcPr>
          <w:p>
            <w:r>
              <w:t>2.2684556396874846</w:t>
            </w:r>
          </w:p>
        </w:tc>
        <w:tc>
          <w:tcPr>
            <w:tcW w:type="dxa" w:w="1234"/>
          </w:tcPr>
          <w:p>
            <w:r>
              <w:t>2.23955561513049</w:t>
            </w:r>
          </w:p>
        </w:tc>
        <w:tc>
          <w:tcPr>
            <w:tcW w:type="dxa" w:w="1234"/>
          </w:tcPr>
          <w:p>
            <w:r>
              <w:t>2.23744074974309</w:t>
            </w:r>
          </w:p>
        </w:tc>
      </w:tr>
      <w:tr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3.6021024479679786</w:t>
            </w:r>
          </w:p>
        </w:tc>
        <w:tc>
          <w:tcPr>
            <w:tcW w:type="dxa" w:w="1234"/>
          </w:tcPr>
          <w:p>
            <w:r>
              <w:t>1.21</w:t>
            </w:r>
          </w:p>
        </w:tc>
        <w:tc>
          <w:tcPr>
            <w:tcW w:type="dxa" w:w="1234"/>
          </w:tcPr>
          <w:p>
            <w:r>
              <w:t>2.650324594970601</w:t>
            </w:r>
          </w:p>
        </w:tc>
        <w:tc>
          <w:tcPr>
            <w:tcW w:type="dxa" w:w="1234"/>
          </w:tcPr>
          <w:p>
            <w:r>
              <w:t>2.675146704710485</w:t>
            </w:r>
          </w:p>
        </w:tc>
        <w:tc>
          <w:tcPr>
            <w:tcW w:type="dxa" w:w="1234"/>
          </w:tcPr>
          <w:p>
            <w:r>
              <w:t>2.6484648087580265</w:t>
            </w:r>
          </w:p>
        </w:tc>
        <w:tc>
          <w:tcPr>
            <w:tcW w:type="dxa" w:w="1234"/>
          </w:tcPr>
          <w:p>
            <w:r>
              <w:t>2.6476142998153724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5.797883715482887</w:t>
            </w:r>
          </w:p>
        </w:tc>
        <w:tc>
          <w:tcPr>
            <w:tcW w:type="dxa" w:w="1234"/>
          </w:tcPr>
          <w:p>
            <w:r>
              <w:t>1.38</w:t>
            </w:r>
          </w:p>
        </w:tc>
        <w:tc>
          <w:tcPr>
            <w:tcW w:type="dxa" w:w="1234"/>
          </w:tcPr>
          <w:p>
            <w:r>
              <w:t>5.177437388630407</w:t>
            </w:r>
          </w:p>
        </w:tc>
        <w:tc>
          <w:tcPr>
            <w:tcW w:type="dxa" w:w="1234"/>
          </w:tcPr>
          <w:p>
            <w:r>
              <w:t>5.358727461979904</w:t>
            </w:r>
          </w:p>
        </w:tc>
        <w:tc>
          <w:tcPr>
            <w:tcW w:type="dxa" w:w="1234"/>
          </w:tcPr>
          <w:p>
            <w:r>
              <w:t>5.255868292163129</w:t>
            </w:r>
          </w:p>
        </w:tc>
        <w:tc>
          <w:tcPr>
            <w:tcW w:type="dxa" w:w="1234"/>
          </w:tcPr>
          <w:p>
            <w:r>
              <w:t>5.223473717205734</w:t>
            </w:r>
          </w:p>
        </w:tc>
      </w:tr>
    </w:tbl>
    <w:p>
      <w:r>
        <w:t xml:space="preserve">             </w:t>
      </w:r>
    </w:p>
    <w:p>
      <w:r>
        <w:t>误差值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Input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Test Input</w:t>
            </w:r>
          </w:p>
        </w:tc>
        <w:tc>
          <w:tcPr>
            <w:tcW w:type="dxa" w:w="1234"/>
          </w:tcPr>
          <w:p>
            <w:r>
              <w:t>True Value</w:t>
            </w:r>
          </w:p>
        </w:tc>
        <w:tc>
          <w:tcPr>
            <w:tcW w:type="dxa" w:w="1234"/>
          </w:tcPr>
          <w:p>
            <w:r>
              <w:t>Polynomial</w:t>
            </w:r>
          </w:p>
        </w:tc>
        <w:tc>
          <w:tcPr>
            <w:tcW w:type="dxa" w:w="1234"/>
          </w:tcPr>
          <w:p>
            <w:r>
              <w:t>Neville</w:t>
            </w:r>
          </w:p>
        </w:tc>
        <w:tc>
          <w:tcPr>
            <w:tcW w:type="dxa" w:w="1234"/>
          </w:tcPr>
          <w:p>
            <w:r>
              <w:t>Rational</w:t>
            </w:r>
          </w:p>
        </w:tc>
      </w:tr>
      <w:tr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1.0296385570503641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1.0934329172409998</w:t>
            </w:r>
          </w:p>
        </w:tc>
        <w:tc>
          <w:tcPr>
            <w:tcW w:type="dxa" w:w="1234"/>
          </w:tcPr>
          <w:p>
            <w:r>
              <w:t>0.029717749829192952</w:t>
            </w:r>
          </w:p>
        </w:tc>
        <w:tc>
          <w:tcPr>
            <w:tcW w:type="dxa" w:w="1234"/>
          </w:tcPr>
          <w:p>
            <w:r>
              <w:t>-0.025335608660818743</w:t>
            </w:r>
          </w:p>
        </w:tc>
        <w:tc>
          <w:tcPr>
            <w:tcW w:type="dxa" w:w="1234"/>
          </w:tcPr>
          <w:p>
            <w:r>
              <w:t>0.012774284274373882</w:t>
            </w:r>
          </w:p>
        </w:tc>
      </w:tr>
      <w:tr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1.9647596572486523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1.398382589287699</w:t>
            </w:r>
          </w:p>
        </w:tc>
        <w:tc>
          <w:tcPr>
            <w:tcW w:type="dxa" w:w="1234"/>
          </w:tcPr>
          <w:p>
            <w:r>
              <w:t>0.09881651786180878</w:t>
            </w:r>
          </w:p>
        </w:tc>
        <w:tc>
          <w:tcPr>
            <w:tcW w:type="dxa" w:w="1234"/>
          </w:tcPr>
          <w:p>
            <w:r>
              <w:t>-0.05410947794377918</w:t>
            </w:r>
          </w:p>
        </w:tc>
        <w:tc>
          <w:tcPr>
            <w:tcW w:type="dxa" w:w="1234"/>
          </w:tcPr>
          <w:p>
            <w:r>
              <w:t>0.013073197864617025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2.5721516221263188</w:t>
            </w:r>
          </w:p>
        </w:tc>
        <w:tc>
          <w:tcPr>
            <w:tcW w:type="dxa" w:w="1234"/>
          </w:tcPr>
          <w:p>
            <w:r>
              <w:t>1.15</w:t>
            </w:r>
          </w:p>
        </w:tc>
        <w:tc>
          <w:tcPr>
            <w:tcW w:type="dxa" w:w="1234"/>
          </w:tcPr>
          <w:p>
            <w:r>
              <w:t>2.2344969487553255</w:t>
            </w:r>
          </w:p>
        </w:tc>
        <w:tc>
          <w:tcPr>
            <w:tcW w:type="dxa" w:w="1234"/>
          </w:tcPr>
          <w:p>
            <w:r>
              <w:t>0.0339586909321592</w:t>
            </w:r>
          </w:p>
        </w:tc>
        <w:tc>
          <w:tcPr>
            <w:tcW w:type="dxa" w:w="1234"/>
          </w:tcPr>
          <w:p>
            <w:r>
              <w:t>0.005058666375164389</w:t>
            </w:r>
          </w:p>
        </w:tc>
        <w:tc>
          <w:tcPr>
            <w:tcW w:type="dxa" w:w="1234"/>
          </w:tcPr>
          <w:p>
            <w:r>
              <w:t>0.0029438009877647</w:t>
            </w:r>
          </w:p>
        </w:tc>
      </w:tr>
      <w:tr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3.6021024479679786</w:t>
            </w:r>
          </w:p>
        </w:tc>
        <w:tc>
          <w:tcPr>
            <w:tcW w:type="dxa" w:w="1234"/>
          </w:tcPr>
          <w:p>
            <w:r>
              <w:t>1.21</w:t>
            </w:r>
          </w:p>
        </w:tc>
        <w:tc>
          <w:tcPr>
            <w:tcW w:type="dxa" w:w="1234"/>
          </w:tcPr>
          <w:p>
            <w:r>
              <w:t>2.650324594970601</w:t>
            </w:r>
          </w:p>
        </w:tc>
        <w:tc>
          <w:tcPr>
            <w:tcW w:type="dxa" w:w="1234"/>
          </w:tcPr>
          <w:p>
            <w:r>
              <w:t>0.024822109739883746</w:t>
            </w:r>
          </w:p>
        </w:tc>
        <w:tc>
          <w:tcPr>
            <w:tcW w:type="dxa" w:w="1234"/>
          </w:tcPr>
          <w:p>
            <w:r>
              <w:t>-0.0018597862125746545</w:t>
            </w:r>
          </w:p>
        </w:tc>
        <w:tc>
          <w:tcPr>
            <w:tcW w:type="dxa" w:w="1234"/>
          </w:tcPr>
          <w:p>
            <w:r>
              <w:t>-0.0027102951552286925</w:t>
            </w:r>
          </w:p>
        </w:tc>
      </w:tr>
      <w:tr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5.797883715482887</w:t>
            </w:r>
          </w:p>
        </w:tc>
        <w:tc>
          <w:tcPr>
            <w:tcW w:type="dxa" w:w="1234"/>
          </w:tcPr>
          <w:p>
            <w:r>
              <w:t>1.38</w:t>
            </w:r>
          </w:p>
        </w:tc>
        <w:tc>
          <w:tcPr>
            <w:tcW w:type="dxa" w:w="1234"/>
          </w:tcPr>
          <w:p>
            <w:r>
              <w:t>5.177437388630407</w:t>
            </w:r>
          </w:p>
        </w:tc>
        <w:tc>
          <w:tcPr>
            <w:tcW w:type="dxa" w:w="1234"/>
          </w:tcPr>
          <w:p>
            <w:r>
              <w:t>0.18129007334949687</w:t>
            </w:r>
          </w:p>
        </w:tc>
        <w:tc>
          <w:tcPr>
            <w:tcW w:type="dxa" w:w="1234"/>
          </w:tcPr>
          <w:p>
            <w:r>
              <w:t>0.07843090353272153</w:t>
            </w:r>
          </w:p>
        </w:tc>
        <w:tc>
          <w:tcPr>
            <w:tcW w:type="dxa" w:w="1234"/>
          </w:tcPr>
          <w:p>
            <w:r>
              <w:t>0.04603632857532691</w:t>
            </w:r>
          </w:p>
        </w:tc>
      </w:tr>
    </w:tbl>
    <w:p>
      <w:r>
        <w:t>可以看到，通过分段插值，大大提高了整体插值的精度</w:t>
      </w:r>
    </w:p>
    <w:p>
      <w:r>
        <w:br w:type="page"/>
      </w:r>
    </w:p>
    <w:p>
      <w:r>
        <w:t>当然，python官方库也可以进行有理函数插值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至少可以看到，在这段区间内，我编写的插值比官方好！</w:t>
      </w:r>
    </w:p>
    <w:p>
      <w:r>
        <w:t>至少可以看到，在这段区间内，我编写的插值比官方好！</w:t>
      </w:r>
    </w:p>
    <w:p>
      <w:r>
        <w:t>至少可以看到，在这段区间内，我编写的插值比官方好！</w:t>
      </w:r>
    </w:p>
    <w:p>
      <w:r>
        <w:t>三种模型与精准值比较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Value</w:t>
            </w:r>
          </w:p>
        </w:tc>
        <w:tc>
          <w:tcPr>
            <w:tcW w:type="dxa" w:w="1440"/>
          </w:tcPr>
          <w:p>
            <w:r>
              <w:t>Test Input</w:t>
            </w:r>
          </w:p>
        </w:tc>
        <w:tc>
          <w:tcPr>
            <w:tcW w:type="dxa" w:w="1440"/>
          </w:tcPr>
          <w:p>
            <w:r>
              <w:t>True Value</w:t>
            </w:r>
          </w:p>
        </w:tc>
        <w:tc>
          <w:tcPr>
            <w:tcW w:type="dxa" w:w="1440"/>
          </w:tcPr>
          <w:p>
            <w:r>
              <w:t>Neville</w:t>
            </w:r>
          </w:p>
        </w:tc>
        <w:tc>
          <w:tcPr>
            <w:tcW w:type="dxa" w:w="1440"/>
          </w:tcPr>
          <w:p>
            <w:r>
              <w:t>Rational</w:t>
            </w:r>
          </w:p>
        </w:tc>
      </w:tr>
      <w:tr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1.0296385570503641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1.0934329172409998</w:t>
            </w:r>
          </w:p>
        </w:tc>
        <w:tc>
          <w:tcPr>
            <w:tcW w:type="dxa" w:w="1440"/>
          </w:tcPr>
          <w:p>
            <w:r>
              <w:t>0.9192771788776956</w:t>
            </w:r>
          </w:p>
        </w:tc>
        <w:tc>
          <w:tcPr>
            <w:tcW w:type="dxa" w:w="1440"/>
          </w:tcPr>
          <w:p>
            <w:r>
              <w:t>1.0933943565605864</w:t>
            </w:r>
          </w:p>
        </w:tc>
      </w:tr>
      <w:tr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1.9647596572486523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1.398382589287699</w:t>
            </w:r>
          </w:p>
        </w:tc>
        <w:tc>
          <w:tcPr>
            <w:tcW w:type="dxa" w:w="1440"/>
          </w:tcPr>
          <w:p>
            <w:r>
              <w:t>1.169068976989775</w:t>
            </w:r>
          </w:p>
        </w:tc>
        <w:tc>
          <w:tcPr>
            <w:tcW w:type="dxa" w:w="1440"/>
          </w:tcPr>
          <w:p>
            <w:r>
              <w:t>1.3983244193652424</w:t>
            </w:r>
          </w:p>
        </w:tc>
      </w:tr>
      <w:tr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2.5721516221263188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  <w:tc>
          <w:tcPr>
            <w:tcW w:type="dxa" w:w="1440"/>
          </w:tcPr>
          <w:p>
            <w:r>
              <w:t>2.2344969487553255</w:t>
            </w:r>
          </w:p>
        </w:tc>
        <w:tc>
          <w:tcPr>
            <w:tcW w:type="dxa" w:w="1440"/>
          </w:tcPr>
          <w:p>
            <w:r>
              <w:t>2.2470266687890663</w:t>
            </w:r>
          </w:p>
        </w:tc>
        <w:tc>
          <w:tcPr>
            <w:tcW w:type="dxa" w:w="1440"/>
          </w:tcPr>
          <w:p>
            <w:r>
              <w:t>2.2345013630700996</w:t>
            </w:r>
          </w:p>
        </w:tc>
      </w:tr>
      <w:tr>
        <w:tc>
          <w:tcPr>
            <w:tcW w:type="dxa" w:w="1440"/>
          </w:tcPr>
          <w:p>
            <w:r>
              <w:t>1.3</w:t>
            </w:r>
          </w:p>
        </w:tc>
        <w:tc>
          <w:tcPr>
            <w:tcW w:type="dxa" w:w="1440"/>
          </w:tcPr>
          <w:p>
            <w:r>
              <w:t>3.6021024479679786</w:t>
            </w:r>
          </w:p>
        </w:tc>
        <w:tc>
          <w:tcPr>
            <w:tcW w:type="dxa" w:w="1440"/>
          </w:tcPr>
          <w:p>
            <w:r>
              <w:t>1.21</w:t>
            </w:r>
          </w:p>
        </w:tc>
        <w:tc>
          <w:tcPr>
            <w:tcW w:type="dxa" w:w="1440"/>
          </w:tcPr>
          <w:p>
            <w:r>
              <w:t>2.650324594970601</w:t>
            </w:r>
          </w:p>
        </w:tc>
        <w:tc>
          <w:tcPr>
            <w:tcW w:type="dxa" w:w="1440"/>
          </w:tcPr>
          <w:p>
            <w:r>
              <w:t>2.6468899329955784</w:t>
            </w:r>
          </w:p>
        </w:tc>
        <w:tc>
          <w:tcPr>
            <w:tcW w:type="dxa" w:w="1440"/>
          </w:tcPr>
          <w:p>
            <w:r>
              <w:t>2.65032320661139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 xml:space="preserve">             </w:t>
      </w:r>
    </w:p>
    <w:p>
      <w:r>
        <w:t>误差值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Input</w:t>
            </w:r>
          </w:p>
        </w:tc>
        <w:tc>
          <w:tcPr>
            <w:tcW w:type="dxa" w:w="1440"/>
          </w:tcPr>
          <w:p>
            <w:r>
              <w:t>Value</w:t>
            </w:r>
          </w:p>
        </w:tc>
        <w:tc>
          <w:tcPr>
            <w:tcW w:type="dxa" w:w="1440"/>
          </w:tcPr>
          <w:p>
            <w:r>
              <w:t>Test Input</w:t>
            </w:r>
          </w:p>
        </w:tc>
        <w:tc>
          <w:tcPr>
            <w:tcW w:type="dxa" w:w="1440"/>
          </w:tcPr>
          <w:p>
            <w:r>
              <w:t>True Value</w:t>
            </w:r>
          </w:p>
        </w:tc>
        <w:tc>
          <w:tcPr>
            <w:tcW w:type="dxa" w:w="1440"/>
          </w:tcPr>
          <w:p>
            <w:r>
              <w:t>Neville</w:t>
            </w:r>
          </w:p>
        </w:tc>
        <w:tc>
          <w:tcPr>
            <w:tcW w:type="dxa" w:w="1440"/>
          </w:tcPr>
          <w:p>
            <w:r>
              <w:t>Rational</w:t>
            </w:r>
          </w:p>
        </w:tc>
      </w:tr>
      <w:tr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1.0296385570503641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1.0934329172409998</w:t>
            </w:r>
          </w:p>
        </w:tc>
        <w:tc>
          <w:tcPr>
            <w:tcW w:type="dxa" w:w="1440"/>
          </w:tcPr>
          <w:p>
            <w:r>
              <w:t>-0.17415573836330422</w:t>
            </w:r>
          </w:p>
        </w:tc>
        <w:tc>
          <w:tcPr>
            <w:tcW w:type="dxa" w:w="1440"/>
          </w:tcPr>
          <w:p>
            <w:r>
              <w:t>-3.8560680413413095e-05</w:t>
            </w:r>
          </w:p>
        </w:tc>
      </w:tr>
      <w:tr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1.9647596572486523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1.398382589287699</w:t>
            </w:r>
          </w:p>
        </w:tc>
        <w:tc>
          <w:tcPr>
            <w:tcW w:type="dxa" w:w="1440"/>
          </w:tcPr>
          <w:p>
            <w:r>
              <w:t>-0.22931361229792402</w:t>
            </w:r>
          </w:p>
        </w:tc>
        <w:tc>
          <w:tcPr>
            <w:tcW w:type="dxa" w:w="1440"/>
          </w:tcPr>
          <w:p>
            <w:r>
              <w:t>-5.8169922456663414e-05</w:t>
            </w:r>
          </w:p>
        </w:tc>
      </w:tr>
      <w:tr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2.5721516221263188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  <w:tc>
          <w:tcPr>
            <w:tcW w:type="dxa" w:w="1440"/>
          </w:tcPr>
          <w:p>
            <w:r>
              <w:t>2.2344969487553255</w:t>
            </w:r>
          </w:p>
        </w:tc>
        <w:tc>
          <w:tcPr>
            <w:tcW w:type="dxa" w:w="1440"/>
          </w:tcPr>
          <w:p>
            <w:r>
              <w:t>0.012529720033740865</w:t>
            </w:r>
          </w:p>
        </w:tc>
        <w:tc>
          <w:tcPr>
            <w:tcW w:type="dxa" w:w="1440"/>
          </w:tcPr>
          <w:p>
            <w:r>
              <w:t>4.4143147741593225e-06</w:t>
            </w:r>
          </w:p>
        </w:tc>
      </w:tr>
      <w:tr>
        <w:tc>
          <w:tcPr>
            <w:tcW w:type="dxa" w:w="1440"/>
          </w:tcPr>
          <w:p>
            <w:r>
              <w:t>1.3</w:t>
            </w:r>
          </w:p>
        </w:tc>
        <w:tc>
          <w:tcPr>
            <w:tcW w:type="dxa" w:w="1440"/>
          </w:tcPr>
          <w:p>
            <w:r>
              <w:t>3.6021024479679786</w:t>
            </w:r>
          </w:p>
        </w:tc>
        <w:tc>
          <w:tcPr>
            <w:tcW w:type="dxa" w:w="1440"/>
          </w:tcPr>
          <w:p>
            <w:r>
              <w:t>1.21</w:t>
            </w:r>
          </w:p>
        </w:tc>
        <w:tc>
          <w:tcPr>
            <w:tcW w:type="dxa" w:w="1440"/>
          </w:tcPr>
          <w:p>
            <w:r>
              <w:t>2.650324594970601</w:t>
            </w:r>
          </w:p>
        </w:tc>
        <w:tc>
          <w:tcPr>
            <w:tcW w:type="dxa" w:w="1440"/>
          </w:tcPr>
          <w:p>
            <w:r>
              <w:t>-0.0034346619750227347</w:t>
            </w:r>
          </w:p>
        </w:tc>
        <w:tc>
          <w:tcPr>
            <w:tcW w:type="dxa" w:w="1440"/>
          </w:tcPr>
          <w:p>
            <w:r>
              <w:t>-1.3883592111518794e-06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可以看到，就这个函数来说，我的精度更高</w:t>
      </w:r>
    </w:p>
    <w:p>
      <w:r>
        <w:br w:type="page"/>
      </w:r>
    </w:p>
    <w:p>
      <w:pPr>
        <w:pStyle w:val="Heading1"/>
      </w:pPr>
      <w:r>
        <w:t>接下来关于C++库</w:t>
      </w:r>
    </w:p>
    <w:p>
      <w:r>
        <w:t>闭着眼睛都知道，C++的编译速度高于python的，但对于这种速度已经非常快的插值方法来说，这点小小的差异简直可以忽略不计</w:t>
      </w:r>
    </w:p>
    <w:p>
      <w:r>
        <w:t>C++ 使用 boost 库实现插值算法,但不能直接用</w:t>
      </w:r>
    </w:p>
    <w:p>
      <w:r>
        <w:t>按照官方文档给出的示例教程，在main函数中添加相应的插值函数的头文件，如：</w:t>
      </w:r>
    </w:p>
    <w:p>
      <w:r>
        <w:t>#include &lt;boost/math/interpolators/pchip.hpp&gt;</w:t>
      </w:r>
    </w:p>
    <w:p>
      <w:r>
        <w:t>修改一系列项目</w:t>
      </w:r>
    </w:p>
    <w:p>
      <w:r>
        <w:t>拥有许多种插值函数</w:t>
      </w:r>
    </w:p>
    <w:p>
      <w:r>
        <w:t>Cardinal Cubic B-spline interpolation 在等间距点采样的函数提供精准快速的插值方法</w:t>
      </w:r>
    </w:p>
    <w:p>
      <w:r>
        <w:t>Barycentric Rational Interpolation 为采样点非均匀分布的数据提供插值方法</w:t>
      </w:r>
    </w:p>
    <w:p>
      <w:r>
        <w:t>Modified Akima interpolation 采用cubic Hermite polynomials方法对非等间隔采样的数据进行插值，多项式斜率由 Akima 提出的修正后的几何重构法确定</w:t>
      </w:r>
    </w:p>
    <w:p>
      <w:r>
        <w:t>PCHIP interpolation 与Modified Akima interpolation类似，PCHIP interpolation也采用cubic Hermite polynomials方法对非等间隔采样的数据进行插值，但斜率由另一种方法确定。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